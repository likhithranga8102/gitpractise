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4739B" w14:textId="77777777" w:rsidR="00F13010" w:rsidRDefault="00000000">
      <w:pPr>
        <w:pStyle w:val="Heading1"/>
      </w:pPr>
      <w:r>
        <w:t>RANGANAYAKULU GAJULA</w:t>
      </w:r>
    </w:p>
    <w:p w14:paraId="2C240A81" w14:textId="77777777" w:rsidR="00F13010" w:rsidRDefault="00000000">
      <w:r>
        <w:t>DevOps Engineer</w:t>
      </w:r>
    </w:p>
    <w:p w14:paraId="7DB3C0D0" w14:textId="77777777" w:rsidR="00F13010" w:rsidRDefault="00000000">
      <w:r>
        <w:t>Email: likhithranga81022@gmail.com | Contact: 9440266367</w:t>
      </w:r>
    </w:p>
    <w:p w14:paraId="73F8F67A" w14:textId="77777777" w:rsidR="00F13010" w:rsidRDefault="00000000">
      <w:pPr>
        <w:pStyle w:val="Heading2"/>
      </w:pPr>
      <w:r>
        <w:t>SUMMARY</w:t>
      </w:r>
    </w:p>
    <w:p w14:paraId="31149D88" w14:textId="77777777" w:rsidR="00F13010" w:rsidRDefault="00000000">
      <w:r>
        <w:t>AWS DevOps Engineer with 4 years of experience designing, deploying, and managing cloud infrastructures on AWS. Expertise in automating CI/CD pipelines using Jenkins, Git, and Docker to streamline software development and deployment processes. Proficient in Terraform for infrastructure as code, enabling scalable and automated resource provisioning. Experienced in monitoring, logging, and security management using CloudWatch, ELB, and IAM. Strong collaboration skills with development teams to optimize workflows, enhance system reliability, and ensure high availability of cloud-based applications.</w:t>
      </w:r>
    </w:p>
    <w:p w14:paraId="7EEC43F1" w14:textId="77777777" w:rsidR="00F13010" w:rsidRDefault="00000000">
      <w:pPr>
        <w:pStyle w:val="Heading2"/>
      </w:pPr>
      <w:r>
        <w:t>EXPERIENCE</w:t>
      </w:r>
    </w:p>
    <w:p w14:paraId="48F77713" w14:textId="77777777" w:rsidR="00F13010" w:rsidRDefault="00000000">
      <w:pPr>
        <w:pStyle w:val="Heading3"/>
      </w:pPr>
      <w:r>
        <w:t>HCL TECHNOLOGIES, BANGALORE</w:t>
      </w:r>
    </w:p>
    <w:p w14:paraId="589FFDED" w14:textId="77777777" w:rsidR="00F13010" w:rsidRDefault="00000000">
      <w:r>
        <w:t>DevOps Engineer | Dec 2020 - Present</w:t>
      </w:r>
    </w:p>
    <w:p w14:paraId="0CDD47C4" w14:textId="77777777" w:rsidR="00F13010" w:rsidRDefault="00000000">
      <w:pPr>
        <w:pStyle w:val="ListBullet"/>
      </w:pPr>
      <w:r>
        <w:t>Automated end-to-end CI/CD pipelines using Jenkins, integrating Git version control and Maven for continuous build, testing, and deployment, reducing release time by 30%.</w:t>
      </w:r>
    </w:p>
    <w:p w14:paraId="2016D570" w14:textId="77777777" w:rsidR="00F13010" w:rsidRDefault="00000000">
      <w:pPr>
        <w:pStyle w:val="ListBullet"/>
      </w:pPr>
      <w:r>
        <w:t>Built and managed scalable, production-grade infrastructure using Terraform, ensuring consistent and automated provisioning of AWS resources.</w:t>
      </w:r>
    </w:p>
    <w:p w14:paraId="2706FC1C" w14:textId="77777777" w:rsidR="00F13010" w:rsidRDefault="00000000">
      <w:pPr>
        <w:pStyle w:val="ListBullet"/>
      </w:pPr>
      <w:r>
        <w:t>Containerized applications using Docker, streamlining development workflows and enabling faster deployments in a microservices architecture.</w:t>
      </w:r>
    </w:p>
    <w:p w14:paraId="52029084" w14:textId="77777777" w:rsidR="00F13010" w:rsidRDefault="00000000">
      <w:pPr>
        <w:pStyle w:val="ListBullet"/>
      </w:pPr>
      <w:r>
        <w:t>Deployed and managed containerized applications in Kubernetes clusters, ensuring high availability and fault tolerance with pod scaling, replica sets, and load balancing.</w:t>
      </w:r>
    </w:p>
    <w:p w14:paraId="476F09B2" w14:textId="77777777" w:rsidR="00F13010" w:rsidRDefault="00000000">
      <w:pPr>
        <w:pStyle w:val="ListBullet"/>
      </w:pPr>
      <w:r>
        <w:t>Configured and monitored system performance using Prometheus, setting up custom alerts and Grafana dashboards to track application health, reducing incident response time by 40%.</w:t>
      </w:r>
    </w:p>
    <w:p w14:paraId="09D3C12B" w14:textId="77777777" w:rsidR="00F13010" w:rsidRDefault="00000000">
      <w:pPr>
        <w:pStyle w:val="ListBullet"/>
      </w:pPr>
      <w:r>
        <w:t>Collaborated with development teams to implement Git branching strategies, ensuring smooth code integration, version control, and conflict resolution.</w:t>
      </w:r>
    </w:p>
    <w:p w14:paraId="1BA63762" w14:textId="77777777" w:rsidR="00F13010" w:rsidRDefault="00000000">
      <w:pPr>
        <w:pStyle w:val="ListBullet"/>
      </w:pPr>
      <w:r>
        <w:t>Orchestrated blue-green and canary deployments on Kubernetes, ensuring zero downtime during application upgrades.</w:t>
      </w:r>
    </w:p>
    <w:p w14:paraId="52A77D3F" w14:textId="77777777" w:rsidR="00F13010" w:rsidRDefault="00000000">
      <w:pPr>
        <w:pStyle w:val="ListBullet"/>
      </w:pPr>
      <w:r>
        <w:t>Integrated security checks and vulnerability scanning in CI/CD pipelines using Jenkins plugins for image scanning and security auditing tools.</w:t>
      </w:r>
    </w:p>
    <w:p w14:paraId="7E7CC122" w14:textId="77777777" w:rsidR="00F13010" w:rsidRDefault="00000000">
      <w:pPr>
        <w:pStyle w:val="ListBullet"/>
      </w:pPr>
      <w:r>
        <w:t>Automated infrastructure provisioning using Terraform, enabling rapid deployment across multi-region AWS environments.</w:t>
      </w:r>
    </w:p>
    <w:p w14:paraId="130A4119" w14:textId="77777777" w:rsidR="00F13010" w:rsidRDefault="00000000">
      <w:pPr>
        <w:pStyle w:val="ListBullet"/>
      </w:pPr>
      <w:r>
        <w:t>Developed and maintained Ansible playbooks for configuration management and automated deployments, ensuring consistency across development, staging, and production environments.</w:t>
      </w:r>
    </w:p>
    <w:p w14:paraId="0B70066C" w14:textId="77777777" w:rsidR="00F13010" w:rsidRDefault="00000000">
      <w:pPr>
        <w:pStyle w:val="ListBullet"/>
      </w:pPr>
      <w:r>
        <w:lastRenderedPageBreak/>
        <w:t>Optimized Kubernetes cluster resource usage through Prometheus and Grafana, improving performance and reducing infrastructure costs.</w:t>
      </w:r>
    </w:p>
    <w:p w14:paraId="63B30266" w14:textId="77777777" w:rsidR="00F13010" w:rsidRDefault="00000000">
      <w:pPr>
        <w:pStyle w:val="ListBullet"/>
      </w:pPr>
      <w:r>
        <w:t>Implemented GitFlow branching strategies to streamline code collaboration and version control across multiple development teams.</w:t>
      </w:r>
    </w:p>
    <w:p w14:paraId="656FE07D" w14:textId="77777777" w:rsidR="00F13010" w:rsidRDefault="00000000">
      <w:pPr>
        <w:pStyle w:val="ListBullet"/>
      </w:pPr>
      <w:r>
        <w:t>Created reusable Terraform modules for cloud infrastructure, reducing manual configurations and ensuring consistency.</w:t>
      </w:r>
    </w:p>
    <w:p w14:paraId="100408A9" w14:textId="77777777" w:rsidR="00F13010" w:rsidRDefault="00000000">
      <w:pPr>
        <w:pStyle w:val="ListBullet"/>
      </w:pPr>
      <w:r>
        <w:t>Integrated Ansible with Jenkins to automate post-deployment configurations, improving deployment reliability and reducing downtime.</w:t>
      </w:r>
    </w:p>
    <w:p w14:paraId="05CCE86E" w14:textId="77777777" w:rsidR="00F13010" w:rsidRDefault="00000000">
      <w:pPr>
        <w:pStyle w:val="ListBullet"/>
      </w:pPr>
      <w:r>
        <w:t>Collaborated with development and operations teams to implement peer-reviewed infrastructure changes using Git, ensuring best practices and compliance.</w:t>
      </w:r>
    </w:p>
    <w:p w14:paraId="20FD7DCF" w14:textId="77777777" w:rsidR="00F13010" w:rsidRDefault="00000000">
      <w:pPr>
        <w:pStyle w:val="Heading2"/>
      </w:pPr>
      <w:r>
        <w:t>SKILLS</w:t>
      </w:r>
    </w:p>
    <w:p w14:paraId="37D02A5E" w14:textId="77777777" w:rsidR="00F13010" w:rsidRDefault="00000000">
      <w:pPr>
        <w:pStyle w:val="ListBullet"/>
      </w:pPr>
      <w:r w:rsidRPr="005D1996">
        <w:rPr>
          <w:b/>
          <w:bCs/>
        </w:rPr>
        <w:t>Cloud Platforms</w:t>
      </w:r>
      <w:r>
        <w:t>: AWS (EC2, S3, VPC, IAM, SNS, ASG, ELB)</w:t>
      </w:r>
    </w:p>
    <w:p w14:paraId="47F62C84" w14:textId="77777777" w:rsidR="00F13010" w:rsidRDefault="00000000">
      <w:pPr>
        <w:pStyle w:val="ListBullet"/>
      </w:pPr>
      <w:r w:rsidRPr="005D1996">
        <w:rPr>
          <w:b/>
          <w:bCs/>
        </w:rPr>
        <w:t>Version Control</w:t>
      </w:r>
      <w:r>
        <w:t>: Git, GitHub, BitBucket</w:t>
      </w:r>
    </w:p>
    <w:p w14:paraId="4A16B206" w14:textId="77777777" w:rsidR="00F13010" w:rsidRDefault="00000000">
      <w:pPr>
        <w:pStyle w:val="ListBullet"/>
      </w:pPr>
      <w:r w:rsidRPr="005D1996">
        <w:rPr>
          <w:b/>
          <w:bCs/>
        </w:rPr>
        <w:t>Build Tools</w:t>
      </w:r>
      <w:r>
        <w:t>: Maven</w:t>
      </w:r>
    </w:p>
    <w:p w14:paraId="63B86380" w14:textId="77777777" w:rsidR="00F13010" w:rsidRDefault="00000000">
      <w:pPr>
        <w:pStyle w:val="ListBullet"/>
      </w:pPr>
      <w:r w:rsidRPr="005D1996">
        <w:rPr>
          <w:b/>
          <w:bCs/>
        </w:rPr>
        <w:t>CI/CD</w:t>
      </w:r>
      <w:r>
        <w:t>: Jenkins, AWS CodePipeline</w:t>
      </w:r>
    </w:p>
    <w:p w14:paraId="33CDFEBE" w14:textId="77777777" w:rsidR="00F13010" w:rsidRDefault="00000000">
      <w:pPr>
        <w:pStyle w:val="ListBullet"/>
      </w:pPr>
      <w:r w:rsidRPr="005D1996">
        <w:rPr>
          <w:b/>
          <w:bCs/>
        </w:rPr>
        <w:t>Containerization &amp; Orchestration</w:t>
      </w:r>
      <w:r>
        <w:t>: Docker, Kubernetes</w:t>
      </w:r>
    </w:p>
    <w:p w14:paraId="00B27F51" w14:textId="77777777" w:rsidR="00F13010" w:rsidRDefault="00000000">
      <w:pPr>
        <w:pStyle w:val="ListBullet"/>
      </w:pPr>
      <w:r w:rsidRPr="005D1996">
        <w:rPr>
          <w:b/>
          <w:bCs/>
        </w:rPr>
        <w:t>Infrastructure as Code (IaC)</w:t>
      </w:r>
      <w:r>
        <w:t>: Terraform</w:t>
      </w:r>
    </w:p>
    <w:p w14:paraId="5ACAF40E" w14:textId="77777777" w:rsidR="00F13010" w:rsidRDefault="00000000">
      <w:pPr>
        <w:pStyle w:val="ListBullet"/>
      </w:pPr>
      <w:r w:rsidRPr="005D1996">
        <w:rPr>
          <w:b/>
          <w:bCs/>
        </w:rPr>
        <w:t>Configuration Management</w:t>
      </w:r>
      <w:r>
        <w:t>: Ansible</w:t>
      </w:r>
    </w:p>
    <w:p w14:paraId="3701AEAE" w14:textId="77777777" w:rsidR="00F13010" w:rsidRDefault="00000000">
      <w:pPr>
        <w:pStyle w:val="ListBullet"/>
      </w:pPr>
      <w:r w:rsidRPr="005D1996">
        <w:rPr>
          <w:b/>
          <w:bCs/>
        </w:rPr>
        <w:t>Monitoring &amp; Logging</w:t>
      </w:r>
      <w:r>
        <w:t>: Prometheus, Grafana, Datadog, CloudWatch</w:t>
      </w:r>
    </w:p>
    <w:p w14:paraId="5697163C" w14:textId="77777777" w:rsidR="00F13010" w:rsidRDefault="00000000">
      <w:pPr>
        <w:pStyle w:val="ListBullet"/>
      </w:pPr>
      <w:r w:rsidRPr="005D1996">
        <w:rPr>
          <w:b/>
          <w:bCs/>
        </w:rPr>
        <w:t>Scripting</w:t>
      </w:r>
      <w:r>
        <w:t>: Bash</w:t>
      </w:r>
    </w:p>
    <w:p w14:paraId="7D3CF181" w14:textId="77777777" w:rsidR="00F13010" w:rsidRDefault="00000000">
      <w:pPr>
        <w:pStyle w:val="ListBullet"/>
      </w:pPr>
      <w:r w:rsidRPr="005D1996">
        <w:rPr>
          <w:b/>
          <w:bCs/>
        </w:rPr>
        <w:t>Security</w:t>
      </w:r>
      <w:r>
        <w:t>: SonarQube, Trivy, OWASP</w:t>
      </w:r>
    </w:p>
    <w:p w14:paraId="2609EFC8" w14:textId="77777777" w:rsidR="00F13010" w:rsidRDefault="00000000">
      <w:pPr>
        <w:pStyle w:val="Heading2"/>
      </w:pPr>
      <w:r>
        <w:t>EDUCATION</w:t>
      </w:r>
    </w:p>
    <w:p w14:paraId="66408054" w14:textId="77777777" w:rsidR="00F13010" w:rsidRDefault="00000000">
      <w:r>
        <w:t>Bachelor of Mechanical Engineering – Vignan University, Guntur (2015-2019)</w:t>
      </w:r>
    </w:p>
    <w:sectPr w:rsidR="00F130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674813">
    <w:abstractNumId w:val="8"/>
  </w:num>
  <w:num w:numId="2" w16cid:durableId="1265573077">
    <w:abstractNumId w:val="6"/>
  </w:num>
  <w:num w:numId="3" w16cid:durableId="1292520320">
    <w:abstractNumId w:val="5"/>
  </w:num>
  <w:num w:numId="4" w16cid:durableId="1583368083">
    <w:abstractNumId w:val="4"/>
  </w:num>
  <w:num w:numId="5" w16cid:durableId="89548223">
    <w:abstractNumId w:val="7"/>
  </w:num>
  <w:num w:numId="6" w16cid:durableId="416443397">
    <w:abstractNumId w:val="3"/>
  </w:num>
  <w:num w:numId="7" w16cid:durableId="6104015">
    <w:abstractNumId w:val="2"/>
  </w:num>
  <w:num w:numId="8" w16cid:durableId="322240574">
    <w:abstractNumId w:val="1"/>
  </w:num>
  <w:num w:numId="9" w16cid:durableId="201931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62C"/>
    <w:rsid w:val="0015074B"/>
    <w:rsid w:val="0029639D"/>
    <w:rsid w:val="00326F90"/>
    <w:rsid w:val="005D1996"/>
    <w:rsid w:val="00AA1D8D"/>
    <w:rsid w:val="00B47730"/>
    <w:rsid w:val="00CB0664"/>
    <w:rsid w:val="00F130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D4A82"/>
  <w14:defaultImageDpi w14:val="300"/>
  <w15:docId w15:val="{74246F95-C7AF-4500-95FC-78D56F36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RANGANAYAKULU GAJULA</cp:lastModifiedBy>
  <cp:revision>2</cp:revision>
  <dcterms:created xsi:type="dcterms:W3CDTF">2013-12-23T23:15:00Z</dcterms:created>
  <dcterms:modified xsi:type="dcterms:W3CDTF">2025-01-31T09:29:00Z</dcterms:modified>
  <cp:category/>
</cp:coreProperties>
</file>